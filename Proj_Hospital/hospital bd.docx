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3400" w14:textId="77777777" w:rsidR="00C527DE" w:rsidRPr="00C527DE" w:rsidRDefault="00C527DE" w:rsidP="00C527DE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C527DE">
        <w:rPr>
          <w:rFonts w:ascii="Arial" w:hAnsi="Arial" w:cs="Arial"/>
          <w:b/>
          <w:sz w:val="40"/>
          <w:szCs w:val="40"/>
          <w:lang w:val="pt-BR"/>
        </w:rPr>
        <w:t xml:space="preserve">Trabalho de </w:t>
      </w:r>
      <w:proofErr w:type="spellStart"/>
      <w:r w:rsidRPr="00C527DE">
        <w:rPr>
          <w:rFonts w:ascii="Arial" w:hAnsi="Arial" w:cs="Arial"/>
          <w:b/>
          <w:sz w:val="40"/>
          <w:szCs w:val="40"/>
          <w:lang w:val="pt-BR"/>
        </w:rPr>
        <w:t>BD</w:t>
      </w:r>
      <w:proofErr w:type="spellEnd"/>
    </w:p>
    <w:p w14:paraId="0285C3B0" w14:textId="77777777" w:rsidR="00C527DE" w:rsidRPr="00C527DE" w:rsidRDefault="00C527DE" w:rsidP="00C527DE">
      <w:pPr>
        <w:jc w:val="center"/>
        <w:rPr>
          <w:rFonts w:ascii="Arial" w:hAnsi="Arial" w:cs="Arial"/>
          <w:b/>
          <w:sz w:val="72"/>
          <w:szCs w:val="72"/>
          <w:lang w:val="pt-BR"/>
        </w:rPr>
      </w:pPr>
      <w:r w:rsidRPr="00C527DE">
        <w:rPr>
          <w:rFonts w:ascii="Arial" w:hAnsi="Arial" w:cs="Arial"/>
          <w:b/>
          <w:sz w:val="72"/>
          <w:szCs w:val="72"/>
          <w:lang w:val="pt-BR"/>
        </w:rPr>
        <w:t>Recepção de Hospital</w:t>
      </w:r>
    </w:p>
    <w:p w14:paraId="60B0E8B0" w14:textId="77777777" w:rsidR="00C527DE" w:rsidRDefault="00C527DE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28C2DFA0" w14:textId="77777777" w:rsidR="00C527DE" w:rsidRPr="00C527DE" w:rsidRDefault="00C527DE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7DDB9927" w14:textId="77777777" w:rsidR="00C527DE" w:rsidRPr="00C527DE" w:rsidRDefault="00C527DE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6C8F6F9E" w14:textId="77777777" w:rsidR="00C527DE" w:rsidRPr="00C527DE" w:rsidRDefault="00C527DE" w:rsidP="00C527DE">
      <w:pPr>
        <w:jc w:val="center"/>
        <w:rPr>
          <w:rFonts w:ascii="Arial" w:hAnsi="Arial" w:cs="Arial"/>
          <w:b/>
          <w:sz w:val="72"/>
          <w:szCs w:val="72"/>
          <w:lang w:val="pt-BR"/>
        </w:rPr>
      </w:pPr>
      <w:r w:rsidRPr="00C527DE">
        <w:rPr>
          <w:rFonts w:ascii="Arial" w:hAnsi="Arial" w:cs="Arial"/>
          <w:b/>
          <w:sz w:val="72"/>
          <w:szCs w:val="72"/>
          <w:lang w:val="pt-BR"/>
        </w:rPr>
        <w:t>2°DA</w:t>
      </w:r>
    </w:p>
    <w:p w14:paraId="37615E10" w14:textId="77777777" w:rsidR="00C527DE" w:rsidRDefault="00C527DE" w:rsidP="00C527DE">
      <w:pPr>
        <w:rPr>
          <w:rFonts w:ascii="Arial" w:hAnsi="Arial" w:cs="Arial"/>
          <w:b/>
          <w:sz w:val="56"/>
          <w:szCs w:val="56"/>
          <w:lang w:val="pt-BR"/>
        </w:rPr>
      </w:pPr>
    </w:p>
    <w:p w14:paraId="31197DE7" w14:textId="77777777" w:rsidR="00C527DE" w:rsidRPr="00C527DE" w:rsidRDefault="00C527DE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5754D821" w14:textId="77777777" w:rsidR="00C527DE" w:rsidRPr="00C527DE" w:rsidRDefault="00C527DE" w:rsidP="00C527DE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527DE">
        <w:rPr>
          <w:rFonts w:ascii="Arial" w:hAnsi="Arial" w:cs="Arial"/>
          <w:b/>
          <w:sz w:val="32"/>
          <w:szCs w:val="32"/>
          <w:lang w:val="pt-BR"/>
        </w:rPr>
        <w:t>Felipe Fernandes de Azevedo</w:t>
      </w:r>
    </w:p>
    <w:p w14:paraId="6CF4464C" w14:textId="77777777" w:rsidR="00C527DE" w:rsidRPr="00C527DE" w:rsidRDefault="00C527DE" w:rsidP="00C527DE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527DE">
        <w:rPr>
          <w:rFonts w:ascii="Arial" w:hAnsi="Arial" w:cs="Arial"/>
          <w:b/>
          <w:sz w:val="32"/>
          <w:szCs w:val="32"/>
          <w:lang w:val="pt-BR"/>
        </w:rPr>
        <w:t xml:space="preserve">Davi Almeida Borges </w:t>
      </w:r>
    </w:p>
    <w:p w14:paraId="7239C96B" w14:textId="77777777" w:rsidR="00C527DE" w:rsidRPr="00C527DE" w:rsidRDefault="00C527DE" w:rsidP="00C527DE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527DE">
        <w:rPr>
          <w:rFonts w:ascii="Arial" w:hAnsi="Arial" w:cs="Arial"/>
          <w:b/>
          <w:sz w:val="32"/>
          <w:szCs w:val="32"/>
          <w:lang w:val="pt-BR"/>
        </w:rPr>
        <w:t xml:space="preserve">Eduardo </w:t>
      </w:r>
      <w:proofErr w:type="spellStart"/>
      <w:r w:rsidRPr="00C527DE">
        <w:rPr>
          <w:rFonts w:ascii="Arial" w:hAnsi="Arial" w:cs="Arial"/>
          <w:b/>
          <w:sz w:val="32"/>
          <w:szCs w:val="32"/>
          <w:lang w:val="pt-BR"/>
        </w:rPr>
        <w:t>Coussirat</w:t>
      </w:r>
      <w:proofErr w:type="spellEnd"/>
      <w:r w:rsidRPr="00C527DE">
        <w:rPr>
          <w:rFonts w:ascii="Arial" w:hAnsi="Arial" w:cs="Arial"/>
          <w:b/>
          <w:sz w:val="32"/>
          <w:szCs w:val="32"/>
          <w:lang w:val="pt-BR"/>
        </w:rPr>
        <w:t xml:space="preserve"> Pompeu Araújo</w:t>
      </w:r>
    </w:p>
    <w:p w14:paraId="2DF0F8CC" w14:textId="77777777" w:rsidR="00C527DE" w:rsidRPr="00C527DE" w:rsidRDefault="00C527DE" w:rsidP="00C527DE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527DE">
        <w:rPr>
          <w:rFonts w:ascii="Arial" w:hAnsi="Arial" w:cs="Arial"/>
          <w:b/>
          <w:sz w:val="32"/>
          <w:szCs w:val="32"/>
          <w:lang w:val="pt-BR"/>
        </w:rPr>
        <w:t>Enzo da Cunha Rosa</w:t>
      </w:r>
    </w:p>
    <w:p w14:paraId="10856562" w14:textId="77777777" w:rsidR="00C527DE" w:rsidRPr="00C527DE" w:rsidRDefault="00C527DE" w:rsidP="00C527DE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C527DE">
        <w:rPr>
          <w:rFonts w:ascii="Arial" w:hAnsi="Arial" w:cs="Arial"/>
          <w:b/>
          <w:sz w:val="32"/>
          <w:szCs w:val="32"/>
          <w:lang w:val="pt-BR"/>
        </w:rPr>
        <w:t xml:space="preserve">Severino Santana Neto </w:t>
      </w:r>
    </w:p>
    <w:p w14:paraId="5C1035B6" w14:textId="77777777" w:rsidR="00C527DE" w:rsidRPr="007D33B1" w:rsidRDefault="00C527DE" w:rsidP="00C527DE">
      <w:pPr>
        <w:jc w:val="center"/>
        <w:rPr>
          <w:b/>
          <w:sz w:val="28"/>
          <w:lang w:val="pt-BR"/>
        </w:rPr>
      </w:pPr>
    </w:p>
    <w:p w14:paraId="282CA4A4" w14:textId="3574C757" w:rsidR="00295F8B" w:rsidRPr="007D33B1" w:rsidRDefault="00000000">
      <w:pPr>
        <w:rPr>
          <w:lang w:val="pt-BR"/>
        </w:rPr>
      </w:pPr>
      <w:r w:rsidRPr="007D33B1">
        <w:rPr>
          <w:lang w:val="pt-BR"/>
        </w:rPr>
        <w:br w:type="page"/>
      </w:r>
    </w:p>
    <w:p w14:paraId="1B7C1447" w14:textId="77777777" w:rsidR="007D33B1" w:rsidRDefault="007D33B1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05CDCAAE" w14:textId="77777777" w:rsidR="007D33B1" w:rsidRDefault="007D33B1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7B5B1D44" w14:textId="6F14E995" w:rsidR="007D33B1" w:rsidRDefault="007D33B1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  <w:r w:rsidRPr="007D33B1">
        <w:rPr>
          <w:rFonts w:ascii="Arial" w:hAnsi="Arial" w:cs="Arial"/>
          <w:b/>
          <w:sz w:val="56"/>
          <w:szCs w:val="56"/>
          <w:lang w:val="pt-BR"/>
        </w:rPr>
        <w:t>2DA</w:t>
      </w:r>
    </w:p>
    <w:p w14:paraId="107B4559" w14:textId="77777777" w:rsidR="007D33B1" w:rsidRPr="007D33B1" w:rsidRDefault="007D33B1" w:rsidP="00C527DE">
      <w:pPr>
        <w:jc w:val="center"/>
        <w:rPr>
          <w:rFonts w:ascii="Arial" w:hAnsi="Arial" w:cs="Arial"/>
          <w:b/>
          <w:sz w:val="56"/>
          <w:szCs w:val="56"/>
          <w:lang w:val="pt-BR"/>
        </w:rPr>
      </w:pPr>
    </w:p>
    <w:p w14:paraId="289129A9" w14:textId="717EAC1E" w:rsidR="00C527DE" w:rsidRDefault="00C527DE" w:rsidP="00C527DE">
      <w:pPr>
        <w:jc w:val="center"/>
        <w:rPr>
          <w:rFonts w:ascii="Arial" w:hAnsi="Arial" w:cs="Arial"/>
          <w:b/>
          <w:sz w:val="72"/>
          <w:szCs w:val="72"/>
          <w:lang w:val="pt-BR"/>
        </w:rPr>
      </w:pPr>
      <w:r w:rsidRPr="00C527DE">
        <w:rPr>
          <w:rFonts w:ascii="Arial" w:hAnsi="Arial" w:cs="Arial"/>
          <w:b/>
          <w:sz w:val="72"/>
          <w:szCs w:val="72"/>
          <w:lang w:val="pt-BR"/>
        </w:rPr>
        <w:t>Trabalho de Recepção de Hospital</w:t>
      </w:r>
    </w:p>
    <w:p w14:paraId="525B462D" w14:textId="77777777" w:rsidR="007D33B1" w:rsidRPr="00C527DE" w:rsidRDefault="007D33B1" w:rsidP="00C527DE">
      <w:pPr>
        <w:jc w:val="center"/>
        <w:rPr>
          <w:rFonts w:ascii="Arial" w:hAnsi="Arial" w:cs="Arial"/>
          <w:b/>
          <w:sz w:val="72"/>
          <w:szCs w:val="72"/>
          <w:lang w:val="pt-BR"/>
        </w:rPr>
      </w:pPr>
    </w:p>
    <w:p w14:paraId="6FB9D154" w14:textId="77777777" w:rsidR="007D33B1" w:rsidRDefault="007D33B1" w:rsidP="007D33B1">
      <w:pPr>
        <w:bidi/>
        <w:jc w:val="center"/>
        <w:rPr>
          <w:rFonts w:ascii="Arial" w:hAnsi="Arial" w:cs="Arial"/>
          <w:lang w:val="pt-BR"/>
        </w:rPr>
      </w:pPr>
      <w:r w:rsidRPr="007D33B1">
        <w:rPr>
          <w:rFonts w:ascii="Arial" w:hAnsi="Arial" w:cs="Arial"/>
          <w:sz w:val="32"/>
          <w:szCs w:val="32"/>
          <w:lang w:val="pt-BR"/>
        </w:rPr>
        <w:t xml:space="preserve">Trabalho de Banco de Dados com objetivo de simplificar e organizar através de tabelas e modelos sobre a recepção de um hospital </w:t>
      </w:r>
      <w:r w:rsidRPr="007D33B1">
        <w:rPr>
          <w:rFonts w:ascii="Arial" w:hAnsi="Arial" w:cs="Arial"/>
          <w:sz w:val="32"/>
          <w:szCs w:val="32"/>
          <w:lang w:val="pt-BR"/>
        </w:rPr>
        <w:br/>
      </w:r>
    </w:p>
    <w:p w14:paraId="2A0DB7CB" w14:textId="4FFE7420" w:rsidR="00295F8B" w:rsidRPr="007D33B1" w:rsidRDefault="00000000" w:rsidP="007D33B1">
      <w:pPr>
        <w:bidi/>
        <w:jc w:val="center"/>
        <w:rPr>
          <w:rFonts w:ascii="Arial" w:hAnsi="Arial" w:cs="Arial"/>
          <w:sz w:val="32"/>
          <w:szCs w:val="32"/>
          <w:lang w:val="pt-BR"/>
        </w:rPr>
      </w:pPr>
      <w:r w:rsidRPr="00C527DE">
        <w:rPr>
          <w:rFonts w:ascii="Arial" w:hAnsi="Arial" w:cs="Arial"/>
          <w:lang w:val="pt-BR"/>
        </w:rPr>
        <w:br/>
      </w:r>
      <w:r w:rsidR="00C527DE" w:rsidRPr="007D33B1">
        <w:rPr>
          <w:rFonts w:ascii="Arial" w:hAnsi="Arial" w:cs="Arial"/>
          <w:sz w:val="28"/>
          <w:szCs w:val="28"/>
          <w:lang w:val="pt-BR"/>
        </w:rPr>
        <w:t>Orientador: Davi Villar</w:t>
      </w:r>
    </w:p>
    <w:p w14:paraId="6B50A5E9" w14:textId="4226ACEF" w:rsidR="00295F8B" w:rsidRPr="00C527DE" w:rsidRDefault="00295F8B">
      <w:pPr>
        <w:jc w:val="center"/>
        <w:rPr>
          <w:rFonts w:ascii="Arial" w:hAnsi="Arial" w:cs="Arial"/>
          <w:lang w:val="pt-BR"/>
        </w:rPr>
      </w:pPr>
    </w:p>
    <w:p w14:paraId="0FF9BA35" w14:textId="77777777" w:rsidR="00295F8B" w:rsidRPr="00C527DE" w:rsidRDefault="00000000">
      <w:pPr>
        <w:jc w:val="center"/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b/>
          <w:sz w:val="28"/>
          <w:lang w:val="pt-BR"/>
        </w:rPr>
        <w:t>2025</w:t>
      </w:r>
    </w:p>
    <w:p w14:paraId="7A693FB8" w14:textId="77777777" w:rsidR="00295F8B" w:rsidRPr="00C527DE" w:rsidRDefault="00000000">
      <w:pPr>
        <w:rPr>
          <w:lang w:val="pt-BR"/>
        </w:rPr>
      </w:pPr>
      <w:r w:rsidRPr="00C527DE">
        <w:rPr>
          <w:lang w:val="pt-BR"/>
        </w:rPr>
        <w:br w:type="page"/>
      </w:r>
    </w:p>
    <w:p w14:paraId="32BE6616" w14:textId="77777777" w:rsidR="00295F8B" w:rsidRPr="00C527DE" w:rsidRDefault="00000000">
      <w:pPr>
        <w:pStyle w:val="Ttulo1"/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lastRenderedPageBreak/>
        <w:t>SUMÁRIO</w:t>
      </w:r>
    </w:p>
    <w:p w14:paraId="4D5F37BA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1. Introdução ..................................................... 1</w:t>
      </w:r>
      <w:r w:rsidRPr="00C527DE">
        <w:rPr>
          <w:rFonts w:ascii="Arial" w:hAnsi="Arial" w:cs="Arial"/>
          <w:lang w:val="pt-BR"/>
        </w:rPr>
        <w:br/>
        <w:t>2. Fundamentação Teórica .................................. 2</w:t>
      </w:r>
      <w:r w:rsidRPr="00C527DE">
        <w:rPr>
          <w:rFonts w:ascii="Arial" w:hAnsi="Arial" w:cs="Arial"/>
          <w:lang w:val="pt-BR"/>
        </w:rPr>
        <w:br/>
        <w:t>3. Metodologia ............................................... 4</w:t>
      </w:r>
      <w:r w:rsidRPr="00C527DE">
        <w:rPr>
          <w:rFonts w:ascii="Arial" w:hAnsi="Arial" w:cs="Arial"/>
          <w:lang w:val="pt-BR"/>
        </w:rPr>
        <w:br/>
        <w:t>4. Modelagem do Banco de Dados .................. 6</w:t>
      </w:r>
      <w:r w:rsidRPr="00C527DE">
        <w:rPr>
          <w:rFonts w:ascii="Arial" w:hAnsi="Arial" w:cs="Arial"/>
          <w:lang w:val="pt-BR"/>
        </w:rPr>
        <w:br/>
        <w:t xml:space="preserve">     4.1 Modelo Conceitual (MER)</w:t>
      </w:r>
      <w:r w:rsidRPr="00C527DE">
        <w:rPr>
          <w:rFonts w:ascii="Arial" w:hAnsi="Arial" w:cs="Arial"/>
          <w:lang w:val="pt-BR"/>
        </w:rPr>
        <w:br/>
        <w:t xml:space="preserve">     4.2 Modelo Lógico (DER)</w:t>
      </w:r>
      <w:r w:rsidRPr="00C527DE">
        <w:rPr>
          <w:rFonts w:ascii="Arial" w:hAnsi="Arial" w:cs="Arial"/>
          <w:lang w:val="pt-BR"/>
        </w:rPr>
        <w:br/>
        <w:t>5. Conclusão ..................................................... 11</w:t>
      </w:r>
      <w:r w:rsidRPr="00C527DE">
        <w:rPr>
          <w:rFonts w:ascii="Arial" w:hAnsi="Arial" w:cs="Arial"/>
          <w:lang w:val="pt-BR"/>
        </w:rPr>
        <w:br/>
        <w:t>6. Referências .................................................... 12</w:t>
      </w:r>
    </w:p>
    <w:p w14:paraId="58E9BD53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lang w:val="pt-BR"/>
        </w:rPr>
        <w:br w:type="page"/>
      </w:r>
    </w:p>
    <w:p w14:paraId="1A11026E" w14:textId="3170788B" w:rsidR="00295F8B" w:rsidRPr="003668AA" w:rsidRDefault="00000000" w:rsidP="003668AA">
      <w:pPr>
        <w:pStyle w:val="Ttulo1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3668AA">
        <w:rPr>
          <w:rFonts w:ascii="Arial" w:hAnsi="Arial" w:cs="Arial"/>
          <w:color w:val="000000" w:themeColor="text1"/>
          <w:lang w:val="pt-BR"/>
        </w:rPr>
        <w:lastRenderedPageBreak/>
        <w:t>INTRODUÇÃO</w:t>
      </w:r>
    </w:p>
    <w:p w14:paraId="675B3797" w14:textId="77777777" w:rsidR="003668AA" w:rsidRPr="003668AA" w:rsidRDefault="003668AA" w:rsidP="003668AA">
      <w:pPr>
        <w:rPr>
          <w:lang w:val="pt-BR"/>
        </w:rPr>
      </w:pPr>
    </w:p>
    <w:p w14:paraId="1996F14F" w14:textId="5E08A1DD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Este documento apresenta a modelagem de um banco de dados voltado para a gestão integrada de pacientes em um hospital especializado nos setores de psiquiatria e quimioterapia. O sistema foi desenvolvido com o objetivo de organizar informações de pacientes, tratamentos, profissionais de saúde e agendamentos.</w:t>
      </w:r>
    </w:p>
    <w:p w14:paraId="4EB411C8" w14:textId="07868594" w:rsidR="00295F8B" w:rsidRDefault="00000000" w:rsidP="003668AA">
      <w:pPr>
        <w:pStyle w:val="Ttulo1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3668AA">
        <w:rPr>
          <w:rFonts w:ascii="Arial" w:hAnsi="Arial" w:cs="Arial"/>
          <w:color w:val="000000" w:themeColor="text1"/>
          <w:lang w:val="pt-BR"/>
        </w:rPr>
        <w:t>FUNDAMENTAÇÃO TEÓRICA</w:t>
      </w:r>
    </w:p>
    <w:p w14:paraId="2E622DDF" w14:textId="77777777" w:rsidR="003668AA" w:rsidRPr="003668AA" w:rsidRDefault="003668AA" w:rsidP="003668AA">
      <w:pPr>
        <w:pStyle w:val="PargrafodaLista"/>
        <w:rPr>
          <w:lang w:val="pt-BR"/>
        </w:rPr>
      </w:pPr>
    </w:p>
    <w:p w14:paraId="6D1AF454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Um banco de dados é uma coleção organizada de dados que podem ser facilmente acessados, gerenciados e atualizados. Os modelos de dados mais utilizados incluem o Modelo Entidade-Relacionamento (MER), utilizado para a modelagem conceitual, e o Modelo Relacional, utilizado na modelagem lógica.</w:t>
      </w:r>
    </w:p>
    <w:p w14:paraId="3E1C3014" w14:textId="77777777" w:rsidR="00295F8B" w:rsidRPr="00C527DE" w:rsidRDefault="00295F8B">
      <w:pPr>
        <w:rPr>
          <w:rFonts w:ascii="Arial" w:hAnsi="Arial" w:cs="Arial"/>
          <w:lang w:val="pt-BR"/>
        </w:rPr>
      </w:pPr>
    </w:p>
    <w:p w14:paraId="5A6D48F4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- MER (Modelo Entidade-Relacionamento): Representa graficamente as entidades do sistema e seus relacionamentos.</w:t>
      </w:r>
    </w:p>
    <w:p w14:paraId="2D94A2BE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 xml:space="preserve">- DER (Diagrama Entidade-Relacionamento): Representa as entidades em formato lógico para implementação no </w:t>
      </w:r>
      <w:proofErr w:type="spellStart"/>
      <w:r w:rsidRPr="00C527DE">
        <w:rPr>
          <w:rFonts w:ascii="Arial" w:hAnsi="Arial" w:cs="Arial"/>
          <w:lang w:val="pt-BR"/>
        </w:rPr>
        <w:t>SGBD</w:t>
      </w:r>
      <w:proofErr w:type="spellEnd"/>
      <w:r w:rsidRPr="00C527DE">
        <w:rPr>
          <w:rFonts w:ascii="Arial" w:hAnsi="Arial" w:cs="Arial"/>
          <w:lang w:val="pt-BR"/>
        </w:rPr>
        <w:t>.</w:t>
      </w:r>
    </w:p>
    <w:p w14:paraId="3A340E4B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- Normalização: Processo de organização dos dados para reduzir redundâncias e dependências.</w:t>
      </w:r>
    </w:p>
    <w:p w14:paraId="7A1520B8" w14:textId="77777777" w:rsidR="00295F8B" w:rsidRPr="00726DA6" w:rsidRDefault="00000000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726DA6">
        <w:rPr>
          <w:rFonts w:ascii="Arial" w:hAnsi="Arial" w:cs="Arial"/>
          <w:color w:val="000000" w:themeColor="text1"/>
          <w:lang w:val="pt-BR"/>
        </w:rPr>
        <w:t>3. METODOLOGIA</w:t>
      </w:r>
    </w:p>
    <w:p w14:paraId="17952C01" w14:textId="48CC495D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 xml:space="preserve">Foram realizadas </w:t>
      </w:r>
      <w:r w:rsidR="003668AA">
        <w:rPr>
          <w:rFonts w:ascii="Arial" w:hAnsi="Arial" w:cs="Arial"/>
          <w:lang w:val="pt-BR"/>
        </w:rPr>
        <w:t>pesquisas e analisamos as informações referente a recepção</w:t>
      </w:r>
      <w:r w:rsidRPr="00C527DE">
        <w:rPr>
          <w:rFonts w:ascii="Arial" w:hAnsi="Arial" w:cs="Arial"/>
          <w:lang w:val="pt-BR"/>
        </w:rPr>
        <w:t>. As ferramentas utilizadas incluem:</w:t>
      </w:r>
    </w:p>
    <w:p w14:paraId="50C5F143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- MySQL para implementação do banco</w:t>
      </w:r>
    </w:p>
    <w:p w14:paraId="54C57B71" w14:textId="1FBDC913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 xml:space="preserve">- </w:t>
      </w:r>
      <w:proofErr w:type="spellStart"/>
      <w:r w:rsidR="003668AA">
        <w:rPr>
          <w:rFonts w:ascii="Arial" w:hAnsi="Arial" w:cs="Arial"/>
          <w:lang w:val="pt-BR"/>
        </w:rPr>
        <w:t>BrModelo</w:t>
      </w:r>
      <w:proofErr w:type="spellEnd"/>
      <w:r w:rsidRPr="00C527DE">
        <w:rPr>
          <w:rFonts w:ascii="Arial" w:hAnsi="Arial" w:cs="Arial"/>
          <w:lang w:val="pt-BR"/>
        </w:rPr>
        <w:t xml:space="preserve"> para modelagem do MER</w:t>
      </w:r>
    </w:p>
    <w:p w14:paraId="371D91AA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 xml:space="preserve">- </w:t>
      </w:r>
      <w:proofErr w:type="spellStart"/>
      <w:r w:rsidRPr="00C527DE">
        <w:rPr>
          <w:rFonts w:ascii="Arial" w:hAnsi="Arial" w:cs="Arial"/>
          <w:lang w:val="pt-BR"/>
        </w:rPr>
        <w:t>DBDesigner</w:t>
      </w:r>
      <w:proofErr w:type="spellEnd"/>
      <w:r w:rsidRPr="00C527DE">
        <w:rPr>
          <w:rFonts w:ascii="Arial" w:hAnsi="Arial" w:cs="Arial"/>
          <w:lang w:val="pt-BR"/>
        </w:rPr>
        <w:t xml:space="preserve"> para geração do DER</w:t>
      </w:r>
    </w:p>
    <w:p w14:paraId="046A0B04" w14:textId="77777777" w:rsidR="00295F8B" w:rsidRPr="00C527DE" w:rsidRDefault="00295F8B">
      <w:pPr>
        <w:rPr>
          <w:rFonts w:ascii="Arial" w:hAnsi="Arial" w:cs="Arial"/>
          <w:lang w:val="pt-BR"/>
        </w:rPr>
      </w:pPr>
    </w:p>
    <w:p w14:paraId="73354D46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Etapas:</w:t>
      </w:r>
    </w:p>
    <w:p w14:paraId="5EE278CE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1. Levantamento de requisitos</w:t>
      </w:r>
    </w:p>
    <w:p w14:paraId="314152C6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2. Modelagem conceitual (MER)</w:t>
      </w:r>
    </w:p>
    <w:p w14:paraId="32114AE6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3. Modelagem lógica (DER)</w:t>
      </w:r>
    </w:p>
    <w:p w14:paraId="5C7332A5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lastRenderedPageBreak/>
        <w:t>4. Implementação e testes</w:t>
      </w:r>
    </w:p>
    <w:p w14:paraId="4A6ABCA8" w14:textId="77777777" w:rsidR="00295F8B" w:rsidRPr="00726DA6" w:rsidRDefault="00000000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726DA6">
        <w:rPr>
          <w:rFonts w:ascii="Arial" w:hAnsi="Arial" w:cs="Arial"/>
          <w:color w:val="000000" w:themeColor="text1"/>
          <w:lang w:val="pt-BR"/>
        </w:rPr>
        <w:t>4. MODELAGEM DO BANCO DE DADOS</w:t>
      </w:r>
    </w:p>
    <w:p w14:paraId="7BD45544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4.1 MODELO CONCEITUAL (MER)</w:t>
      </w:r>
    </w:p>
    <w:p w14:paraId="1BD8028C" w14:textId="77777777" w:rsidR="00295F8B" w:rsidRPr="00C527DE" w:rsidRDefault="00295F8B">
      <w:pPr>
        <w:rPr>
          <w:rFonts w:ascii="Arial" w:hAnsi="Arial" w:cs="Arial"/>
          <w:lang w:val="pt-BR"/>
        </w:rPr>
      </w:pPr>
    </w:p>
    <w:p w14:paraId="48E67D9D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Entidades principais:</w:t>
      </w:r>
    </w:p>
    <w:p w14:paraId="6701912A" w14:textId="7B908386" w:rsidR="0083552B" w:rsidRPr="0083552B" w:rsidRDefault="0083552B" w:rsidP="0083552B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1. Convenio</w:t>
      </w:r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dConvenio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, N</w:t>
      </w:r>
      <w:r w:rsidRPr="0083552B">
        <w:rPr>
          <w:rFonts w:ascii="Arial" w:hAnsi="Arial" w:cs="Arial"/>
          <w:lang w:val="pt-BR"/>
        </w:rPr>
        <w:t>ome</w:t>
      </w:r>
      <w:r>
        <w:rPr>
          <w:rFonts w:ascii="Arial" w:hAnsi="Arial" w:cs="Arial"/>
          <w:lang w:val="pt-BR"/>
        </w:rPr>
        <w:t>, C</w:t>
      </w:r>
      <w:r w:rsidRPr="0083552B">
        <w:rPr>
          <w:rFonts w:ascii="Arial" w:hAnsi="Arial" w:cs="Arial"/>
          <w:lang w:val="pt-BR"/>
        </w:rPr>
        <w:t>obertura</w:t>
      </w:r>
      <w:r>
        <w:rPr>
          <w:rFonts w:ascii="Arial" w:hAnsi="Arial" w:cs="Arial"/>
          <w:lang w:val="pt-BR"/>
        </w:rPr>
        <w:t>, T</w:t>
      </w:r>
      <w:r w:rsidRPr="0083552B">
        <w:rPr>
          <w:rFonts w:ascii="Arial" w:hAnsi="Arial" w:cs="Arial"/>
          <w:lang w:val="pt-BR"/>
        </w:rPr>
        <w:t>elefone</w:t>
      </w:r>
      <w:r>
        <w:rPr>
          <w:rFonts w:ascii="Arial" w:hAnsi="Arial" w:cs="Arial"/>
          <w:lang w:val="pt-BR"/>
        </w:rPr>
        <w:t>, E</w:t>
      </w:r>
      <w:r w:rsidRPr="0083552B">
        <w:rPr>
          <w:rFonts w:ascii="Arial" w:hAnsi="Arial" w:cs="Arial"/>
          <w:lang w:val="pt-BR"/>
        </w:rPr>
        <w:t>mail</w:t>
      </w:r>
    </w:p>
    <w:p w14:paraId="0FA23A38" w14:textId="1977E296" w:rsidR="0083552B" w:rsidRPr="0083552B" w:rsidRDefault="0083552B" w:rsidP="0083552B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2. Medico</w:t>
      </w:r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dMedico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, N</w:t>
      </w:r>
      <w:r w:rsidRPr="0083552B">
        <w:rPr>
          <w:rFonts w:ascii="Arial" w:hAnsi="Arial" w:cs="Arial"/>
          <w:lang w:val="pt-BR"/>
        </w:rPr>
        <w:t>ome</w:t>
      </w:r>
      <w:r>
        <w:rPr>
          <w:rFonts w:ascii="Arial" w:hAnsi="Arial" w:cs="Arial"/>
          <w:lang w:val="pt-BR"/>
        </w:rPr>
        <w:t xml:space="preserve">, </w:t>
      </w:r>
      <w:proofErr w:type="spellStart"/>
      <w:proofErr w:type="gramStart"/>
      <w:r>
        <w:rPr>
          <w:rFonts w:ascii="Arial" w:hAnsi="Arial" w:cs="Arial"/>
          <w:lang w:val="pt-BR"/>
        </w:rPr>
        <w:t>C</w:t>
      </w:r>
      <w:r w:rsidRPr="0083552B">
        <w:rPr>
          <w:rFonts w:ascii="Arial" w:hAnsi="Arial" w:cs="Arial"/>
          <w:lang w:val="pt-BR"/>
        </w:rPr>
        <w:t>rm</w:t>
      </w:r>
      <w:proofErr w:type="spellEnd"/>
      <w:r w:rsidRPr="0083552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,</w:t>
      </w:r>
      <w:proofErr w:type="gramEnd"/>
      <w:r>
        <w:rPr>
          <w:rFonts w:ascii="Arial" w:hAnsi="Arial" w:cs="Arial"/>
          <w:lang w:val="pt-BR"/>
        </w:rPr>
        <w:t xml:space="preserve"> T</w:t>
      </w:r>
      <w:r w:rsidRPr="0083552B">
        <w:rPr>
          <w:rFonts w:ascii="Arial" w:hAnsi="Arial" w:cs="Arial"/>
          <w:lang w:val="pt-BR"/>
        </w:rPr>
        <w:t>elefone</w:t>
      </w:r>
      <w:r>
        <w:rPr>
          <w:rFonts w:ascii="Arial" w:hAnsi="Arial" w:cs="Arial"/>
          <w:lang w:val="pt-BR"/>
        </w:rPr>
        <w:t>, E</w:t>
      </w:r>
      <w:r w:rsidRPr="0083552B">
        <w:rPr>
          <w:rFonts w:ascii="Arial" w:hAnsi="Arial" w:cs="Arial"/>
          <w:lang w:val="pt-BR"/>
        </w:rPr>
        <w:t>mail</w:t>
      </w:r>
    </w:p>
    <w:p w14:paraId="56EAA26C" w14:textId="38BA1501" w:rsidR="0083552B" w:rsidRPr="0083552B" w:rsidRDefault="0083552B" w:rsidP="00E6453C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3. Paciente</w:t>
      </w:r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dPaciente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, N</w:t>
      </w:r>
      <w:r w:rsidRPr="0083552B">
        <w:rPr>
          <w:rFonts w:ascii="Arial" w:hAnsi="Arial" w:cs="Arial"/>
          <w:lang w:val="pt-BR"/>
        </w:rPr>
        <w:t>ome</w:t>
      </w:r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C</w:t>
      </w:r>
      <w:r w:rsidRPr="0083552B">
        <w:rPr>
          <w:rFonts w:ascii="Arial" w:hAnsi="Arial" w:cs="Arial"/>
          <w:lang w:val="pt-BR"/>
        </w:rPr>
        <w:t>pf</w:t>
      </w:r>
      <w:proofErr w:type="spellEnd"/>
      <w:r>
        <w:rPr>
          <w:rFonts w:ascii="Arial" w:hAnsi="Arial" w:cs="Arial"/>
          <w:lang w:val="pt-BR"/>
        </w:rPr>
        <w:t xml:space="preserve">, RG, </w:t>
      </w:r>
      <w:proofErr w:type="spellStart"/>
      <w:r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ataNascimento</w:t>
      </w:r>
      <w:proofErr w:type="spellEnd"/>
      <w:r w:rsidR="00E6453C">
        <w:rPr>
          <w:rFonts w:ascii="Arial" w:hAnsi="Arial" w:cs="Arial"/>
          <w:lang w:val="pt-BR"/>
        </w:rPr>
        <w:t>, S</w:t>
      </w:r>
      <w:r w:rsidRPr="0083552B">
        <w:rPr>
          <w:rFonts w:ascii="Arial" w:hAnsi="Arial" w:cs="Arial"/>
          <w:lang w:val="pt-BR"/>
        </w:rPr>
        <w:t>exo</w:t>
      </w:r>
      <w:r w:rsidR="00E6453C">
        <w:rPr>
          <w:rFonts w:ascii="Arial" w:hAnsi="Arial" w:cs="Arial"/>
          <w:lang w:val="pt-BR"/>
        </w:rPr>
        <w:t>, T</w:t>
      </w:r>
      <w:r w:rsidRPr="0083552B">
        <w:rPr>
          <w:rFonts w:ascii="Arial" w:hAnsi="Arial" w:cs="Arial"/>
          <w:lang w:val="pt-BR"/>
        </w:rPr>
        <w:t>elefone</w:t>
      </w:r>
      <w:r w:rsidR="00E6453C">
        <w:rPr>
          <w:rFonts w:ascii="Arial" w:hAnsi="Arial" w:cs="Arial"/>
          <w:lang w:val="pt-BR"/>
        </w:rPr>
        <w:t>, E</w:t>
      </w:r>
      <w:r w:rsidRPr="0083552B">
        <w:rPr>
          <w:rFonts w:ascii="Arial" w:hAnsi="Arial" w:cs="Arial"/>
          <w:lang w:val="pt-BR"/>
        </w:rPr>
        <w:t>mail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E</w:t>
      </w:r>
      <w:r w:rsidRPr="0083552B">
        <w:rPr>
          <w:rFonts w:ascii="Arial" w:hAnsi="Arial" w:cs="Arial"/>
          <w:lang w:val="pt-BR"/>
        </w:rPr>
        <w:t>ndereco</w:t>
      </w:r>
      <w:proofErr w:type="spellEnd"/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dConvenio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="00E6453C">
        <w:rPr>
          <w:rFonts w:ascii="Arial" w:hAnsi="Arial" w:cs="Arial"/>
          <w:lang w:val="pt-BR"/>
        </w:rPr>
        <w:t xml:space="preserve">), </w:t>
      </w:r>
      <w:proofErr w:type="spellStart"/>
      <w:r w:rsidR="00E6453C">
        <w:rPr>
          <w:rFonts w:ascii="Arial" w:hAnsi="Arial" w:cs="Arial"/>
          <w:lang w:val="pt-BR"/>
        </w:rPr>
        <w:t>N</w:t>
      </w:r>
      <w:r w:rsidRPr="0083552B">
        <w:rPr>
          <w:rFonts w:ascii="Arial" w:hAnsi="Arial" w:cs="Arial"/>
          <w:lang w:val="pt-BR"/>
        </w:rPr>
        <w:t>umeroCarteirinha</w:t>
      </w:r>
      <w:proofErr w:type="spellEnd"/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V</w:t>
      </w:r>
      <w:r w:rsidRPr="0083552B">
        <w:rPr>
          <w:rFonts w:ascii="Arial" w:hAnsi="Arial" w:cs="Arial"/>
          <w:lang w:val="pt-BR"/>
        </w:rPr>
        <w:t>alidadeCarteirinha</w:t>
      </w:r>
      <w:proofErr w:type="spellEnd"/>
    </w:p>
    <w:p w14:paraId="1E7F7A75" w14:textId="10F82A99" w:rsidR="0083552B" w:rsidRPr="0083552B" w:rsidRDefault="0083552B" w:rsidP="00E6453C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4. Recepcionista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dRecepcionista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6453C">
        <w:rPr>
          <w:rFonts w:ascii="Arial" w:hAnsi="Arial" w:cs="Arial"/>
          <w:lang w:val="pt-BR"/>
        </w:rPr>
        <w:t>, N</w:t>
      </w:r>
      <w:r w:rsidRPr="0083552B">
        <w:rPr>
          <w:rFonts w:ascii="Arial" w:hAnsi="Arial" w:cs="Arial"/>
          <w:lang w:val="pt-BR"/>
        </w:rPr>
        <w:t>ome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C</w:t>
      </w:r>
      <w:r w:rsidRPr="0083552B">
        <w:rPr>
          <w:rFonts w:ascii="Arial" w:hAnsi="Arial" w:cs="Arial"/>
          <w:lang w:val="pt-BR"/>
        </w:rPr>
        <w:t>pf</w:t>
      </w:r>
      <w:proofErr w:type="spellEnd"/>
      <w:r w:rsidR="00E6453C">
        <w:rPr>
          <w:rFonts w:ascii="Arial" w:hAnsi="Arial" w:cs="Arial"/>
          <w:lang w:val="pt-BR"/>
        </w:rPr>
        <w:t>, T</w:t>
      </w:r>
      <w:r w:rsidRPr="0083552B">
        <w:rPr>
          <w:rFonts w:ascii="Arial" w:hAnsi="Arial" w:cs="Arial"/>
          <w:lang w:val="pt-BR"/>
        </w:rPr>
        <w:t>elefone</w:t>
      </w:r>
      <w:r w:rsidR="00E6453C">
        <w:rPr>
          <w:rFonts w:ascii="Arial" w:hAnsi="Arial" w:cs="Arial"/>
          <w:lang w:val="pt-BR"/>
        </w:rPr>
        <w:t>, E</w:t>
      </w:r>
      <w:r w:rsidRPr="0083552B">
        <w:rPr>
          <w:rFonts w:ascii="Arial" w:hAnsi="Arial" w:cs="Arial"/>
          <w:lang w:val="pt-BR"/>
        </w:rPr>
        <w:t>mail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ataContratacao</w:t>
      </w:r>
      <w:proofErr w:type="spellEnd"/>
    </w:p>
    <w:p w14:paraId="00345F34" w14:textId="675B2E9A" w:rsidR="0083552B" w:rsidRPr="0083552B" w:rsidRDefault="0083552B" w:rsidP="00E6453C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5. Agendamento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dAgendamento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dPaciente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dMedico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ataHora</w:t>
      </w:r>
      <w:proofErr w:type="spellEnd"/>
      <w:r w:rsidR="00E6453C">
        <w:rPr>
          <w:rFonts w:ascii="Arial" w:hAnsi="Arial" w:cs="Arial"/>
          <w:lang w:val="pt-BR"/>
        </w:rPr>
        <w:t>, S</w:t>
      </w:r>
      <w:r w:rsidRPr="0083552B">
        <w:rPr>
          <w:rFonts w:ascii="Arial" w:hAnsi="Arial" w:cs="Arial"/>
          <w:lang w:val="pt-BR"/>
        </w:rPr>
        <w:t>tatus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O</w:t>
      </w:r>
      <w:r w:rsidRPr="0083552B">
        <w:rPr>
          <w:rFonts w:ascii="Arial" w:hAnsi="Arial" w:cs="Arial"/>
          <w:lang w:val="pt-BR"/>
        </w:rPr>
        <w:t>bservacoes</w:t>
      </w:r>
      <w:proofErr w:type="spellEnd"/>
    </w:p>
    <w:p w14:paraId="747C0B22" w14:textId="1519854A" w:rsidR="0083552B" w:rsidRPr="0083552B" w:rsidRDefault="0083552B" w:rsidP="00EB748F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6. Atendimento</w:t>
      </w:r>
      <w:r w:rsidR="00E6453C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dAtendimento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6453C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dAgendamento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dRecepcionista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ataHoraEntrada</w:t>
      </w:r>
      <w:proofErr w:type="spellEnd"/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ataHoraSaida</w:t>
      </w:r>
      <w:proofErr w:type="spellEnd"/>
      <w:r w:rsidR="00EB748F">
        <w:rPr>
          <w:rFonts w:ascii="Arial" w:hAnsi="Arial" w:cs="Arial"/>
          <w:lang w:val="pt-BR"/>
        </w:rPr>
        <w:t>, S</w:t>
      </w:r>
      <w:r w:rsidRPr="0083552B">
        <w:rPr>
          <w:rFonts w:ascii="Arial" w:hAnsi="Arial" w:cs="Arial"/>
          <w:lang w:val="pt-BR"/>
        </w:rPr>
        <w:t>intomas</w:t>
      </w:r>
      <w:r w:rsidR="00EB748F">
        <w:rPr>
          <w:rFonts w:ascii="Arial" w:hAnsi="Arial" w:cs="Arial"/>
          <w:lang w:val="pt-BR"/>
        </w:rPr>
        <w:t>, D</w:t>
      </w:r>
      <w:r w:rsidRPr="0083552B">
        <w:rPr>
          <w:rFonts w:ascii="Arial" w:hAnsi="Arial" w:cs="Arial"/>
          <w:lang w:val="pt-BR"/>
        </w:rPr>
        <w:t>iagnostico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P</w:t>
      </w:r>
      <w:r w:rsidRPr="0083552B">
        <w:rPr>
          <w:rFonts w:ascii="Arial" w:hAnsi="Arial" w:cs="Arial"/>
          <w:lang w:val="pt-BR"/>
        </w:rPr>
        <w:t>rescricao</w:t>
      </w:r>
      <w:proofErr w:type="spellEnd"/>
      <w:r w:rsidR="00EB748F">
        <w:rPr>
          <w:rFonts w:ascii="Arial" w:hAnsi="Arial" w:cs="Arial"/>
          <w:lang w:val="pt-BR"/>
        </w:rPr>
        <w:t>, E</w:t>
      </w:r>
      <w:r w:rsidRPr="0083552B">
        <w:rPr>
          <w:rFonts w:ascii="Arial" w:hAnsi="Arial" w:cs="Arial"/>
          <w:lang w:val="pt-BR"/>
        </w:rPr>
        <w:t>ncaminhamento</w:t>
      </w:r>
    </w:p>
    <w:p w14:paraId="44D75CFC" w14:textId="52654381" w:rsidR="0083552B" w:rsidRPr="0083552B" w:rsidRDefault="0083552B" w:rsidP="00F548D8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>7. Exame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dExame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B748F">
        <w:rPr>
          <w:rFonts w:ascii="Arial" w:hAnsi="Arial" w:cs="Arial"/>
          <w:lang w:val="pt-BR"/>
        </w:rPr>
        <w:t xml:space="preserve">, </w:t>
      </w:r>
      <w:proofErr w:type="spellStart"/>
      <w:r w:rsidR="00EB748F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dAtendimento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EB748F">
        <w:rPr>
          <w:rFonts w:ascii="Arial" w:hAnsi="Arial" w:cs="Arial"/>
          <w:lang w:val="pt-BR"/>
        </w:rPr>
        <w:t>, N</w:t>
      </w:r>
      <w:r w:rsidRPr="0083552B">
        <w:rPr>
          <w:rFonts w:ascii="Arial" w:hAnsi="Arial" w:cs="Arial"/>
          <w:lang w:val="pt-BR"/>
        </w:rPr>
        <w:t>ome</w:t>
      </w:r>
      <w:r w:rsidR="00F548D8">
        <w:rPr>
          <w:rFonts w:ascii="Arial" w:hAnsi="Arial" w:cs="Arial"/>
          <w:lang w:val="pt-BR"/>
        </w:rPr>
        <w:t>, R</w:t>
      </w:r>
      <w:r w:rsidRPr="0083552B">
        <w:rPr>
          <w:rFonts w:ascii="Arial" w:hAnsi="Arial" w:cs="Arial"/>
          <w:lang w:val="pt-BR"/>
        </w:rPr>
        <w:t>esultado</w:t>
      </w:r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ataExame</w:t>
      </w:r>
      <w:proofErr w:type="spellEnd"/>
    </w:p>
    <w:p w14:paraId="56F44B1B" w14:textId="3062478D" w:rsidR="0083552B" w:rsidRPr="0083552B" w:rsidRDefault="0083552B" w:rsidP="00F548D8">
      <w:pPr>
        <w:rPr>
          <w:rFonts w:ascii="Arial" w:hAnsi="Arial" w:cs="Arial"/>
          <w:lang w:val="pt-BR"/>
        </w:rPr>
      </w:pPr>
      <w:r w:rsidRPr="0083552B">
        <w:rPr>
          <w:rFonts w:ascii="Arial" w:hAnsi="Arial" w:cs="Arial"/>
          <w:lang w:val="pt-BR"/>
        </w:rPr>
        <w:t xml:space="preserve">8. </w:t>
      </w:r>
      <w:proofErr w:type="spellStart"/>
      <w:r w:rsidRPr="0083552B">
        <w:rPr>
          <w:rFonts w:ascii="Arial" w:hAnsi="Arial" w:cs="Arial"/>
          <w:lang w:val="pt-BR"/>
        </w:rPr>
        <w:t>Prontuario</w:t>
      </w:r>
      <w:proofErr w:type="spellEnd"/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dProntuario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PK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 w:rsidRPr="00F548D8">
        <w:rPr>
          <w:rFonts w:ascii="Arial" w:hAnsi="Arial" w:cs="Arial"/>
          <w:u w:val="single"/>
          <w:lang w:val="pt-BR"/>
        </w:rPr>
        <w:t>I</w:t>
      </w:r>
      <w:r w:rsidRPr="00F548D8">
        <w:rPr>
          <w:rFonts w:ascii="Arial" w:hAnsi="Arial" w:cs="Arial"/>
          <w:u w:val="single"/>
          <w:lang w:val="pt-BR"/>
        </w:rPr>
        <w:t>dPaciente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>
        <w:rPr>
          <w:rFonts w:ascii="Arial" w:hAnsi="Arial" w:cs="Arial"/>
          <w:lang w:val="pt-BR"/>
        </w:rPr>
        <w:t>I</w:t>
      </w:r>
      <w:r w:rsidRPr="0083552B">
        <w:rPr>
          <w:rFonts w:ascii="Arial" w:hAnsi="Arial" w:cs="Arial"/>
          <w:lang w:val="pt-BR"/>
        </w:rPr>
        <w:t>dAtendimento</w:t>
      </w:r>
      <w:proofErr w:type="spellEnd"/>
      <w:r w:rsidRPr="0083552B">
        <w:rPr>
          <w:rFonts w:ascii="Arial" w:hAnsi="Arial" w:cs="Arial"/>
          <w:lang w:val="pt-BR"/>
        </w:rPr>
        <w:t xml:space="preserve"> (</w:t>
      </w:r>
      <w:proofErr w:type="spellStart"/>
      <w:r w:rsidRPr="0083552B">
        <w:rPr>
          <w:rFonts w:ascii="Arial" w:hAnsi="Arial" w:cs="Arial"/>
          <w:lang w:val="pt-BR"/>
        </w:rPr>
        <w:t>FK</w:t>
      </w:r>
      <w:proofErr w:type="spellEnd"/>
      <w:r w:rsidRPr="0083552B">
        <w:rPr>
          <w:rFonts w:ascii="Arial" w:hAnsi="Arial" w:cs="Arial"/>
          <w:lang w:val="pt-BR"/>
        </w:rPr>
        <w:t>)</w:t>
      </w:r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>
        <w:rPr>
          <w:rFonts w:ascii="Arial" w:hAnsi="Arial" w:cs="Arial"/>
          <w:lang w:val="pt-BR"/>
        </w:rPr>
        <w:t>A</w:t>
      </w:r>
      <w:r w:rsidRPr="0083552B">
        <w:rPr>
          <w:rFonts w:ascii="Arial" w:hAnsi="Arial" w:cs="Arial"/>
          <w:lang w:val="pt-BR"/>
        </w:rPr>
        <w:t>notacoes</w:t>
      </w:r>
      <w:proofErr w:type="spellEnd"/>
      <w:r w:rsidR="00F548D8">
        <w:rPr>
          <w:rFonts w:ascii="Arial" w:hAnsi="Arial" w:cs="Arial"/>
          <w:lang w:val="pt-BR"/>
        </w:rPr>
        <w:t xml:space="preserve">, </w:t>
      </w:r>
      <w:proofErr w:type="spellStart"/>
      <w:r w:rsidR="00F548D8">
        <w:rPr>
          <w:rFonts w:ascii="Arial" w:hAnsi="Arial" w:cs="Arial"/>
          <w:lang w:val="pt-BR"/>
        </w:rPr>
        <w:t>D</w:t>
      </w:r>
      <w:r w:rsidRPr="0083552B">
        <w:rPr>
          <w:rFonts w:ascii="Arial" w:hAnsi="Arial" w:cs="Arial"/>
          <w:lang w:val="pt-BR"/>
        </w:rPr>
        <w:t>ataRegistro</w:t>
      </w:r>
      <w:proofErr w:type="spellEnd"/>
    </w:p>
    <w:p w14:paraId="46CF2475" w14:textId="4F41E752" w:rsidR="00295F8B" w:rsidRPr="00F32B89" w:rsidRDefault="0083552B" w:rsidP="00F548D8">
      <w:pPr>
        <w:rPr>
          <w:rFonts w:ascii="Arial" w:hAnsi="Arial" w:cs="Arial"/>
          <w:lang w:val="pt-BR"/>
        </w:rPr>
      </w:pPr>
      <w:r w:rsidRPr="00F32B89">
        <w:rPr>
          <w:rFonts w:ascii="Arial" w:hAnsi="Arial" w:cs="Arial"/>
          <w:lang w:val="pt-BR"/>
        </w:rPr>
        <w:t xml:space="preserve">9. </w:t>
      </w:r>
      <w:proofErr w:type="spellStart"/>
      <w:proofErr w:type="gramStart"/>
      <w:r w:rsidRPr="00F32B89">
        <w:rPr>
          <w:rFonts w:ascii="Arial" w:hAnsi="Arial" w:cs="Arial"/>
          <w:lang w:val="pt-BR"/>
        </w:rPr>
        <w:t>Usuario</w:t>
      </w:r>
      <w:proofErr w:type="spellEnd"/>
      <w:r w:rsidR="00F548D8" w:rsidRPr="00F32B89">
        <w:rPr>
          <w:rFonts w:ascii="Arial" w:hAnsi="Arial" w:cs="Arial"/>
          <w:lang w:val="pt-BR"/>
        </w:rPr>
        <w:t xml:space="preserve"> ,</w:t>
      </w:r>
      <w:proofErr w:type="gramEnd"/>
      <w:r w:rsidR="00F548D8" w:rsidRPr="00F32B89">
        <w:rPr>
          <w:rFonts w:ascii="Arial" w:hAnsi="Arial" w:cs="Arial"/>
          <w:lang w:val="pt-BR"/>
        </w:rPr>
        <w:t xml:space="preserve"> </w:t>
      </w:r>
      <w:proofErr w:type="spellStart"/>
      <w:r w:rsidR="00F548D8" w:rsidRPr="00F32B89">
        <w:rPr>
          <w:rFonts w:ascii="Arial" w:hAnsi="Arial" w:cs="Arial"/>
          <w:lang w:val="pt-BR"/>
        </w:rPr>
        <w:t>I</w:t>
      </w:r>
      <w:r w:rsidRPr="00F32B89">
        <w:rPr>
          <w:rFonts w:ascii="Arial" w:hAnsi="Arial" w:cs="Arial"/>
          <w:lang w:val="pt-BR"/>
        </w:rPr>
        <w:t>dUsuario</w:t>
      </w:r>
      <w:proofErr w:type="spellEnd"/>
      <w:r w:rsidRPr="00F32B89">
        <w:rPr>
          <w:rFonts w:ascii="Arial" w:hAnsi="Arial" w:cs="Arial"/>
          <w:lang w:val="pt-BR"/>
        </w:rPr>
        <w:t xml:space="preserve"> (</w:t>
      </w:r>
      <w:proofErr w:type="spellStart"/>
      <w:r w:rsidRPr="00F32B89">
        <w:rPr>
          <w:rFonts w:ascii="Arial" w:hAnsi="Arial" w:cs="Arial"/>
          <w:lang w:val="pt-BR"/>
        </w:rPr>
        <w:t>PK</w:t>
      </w:r>
      <w:proofErr w:type="spellEnd"/>
      <w:r w:rsidRPr="00F32B89">
        <w:rPr>
          <w:rFonts w:ascii="Arial" w:hAnsi="Arial" w:cs="Arial"/>
          <w:lang w:val="pt-BR"/>
        </w:rPr>
        <w:t>)</w:t>
      </w:r>
      <w:r w:rsidR="00F548D8" w:rsidRPr="00F32B89">
        <w:rPr>
          <w:rFonts w:ascii="Arial" w:hAnsi="Arial" w:cs="Arial"/>
          <w:lang w:val="pt-BR"/>
        </w:rPr>
        <w:t xml:space="preserve">, </w:t>
      </w:r>
      <w:proofErr w:type="spellStart"/>
      <w:r w:rsidR="00F548D8" w:rsidRPr="00F32B89">
        <w:rPr>
          <w:rFonts w:ascii="Arial" w:hAnsi="Arial" w:cs="Arial"/>
          <w:lang w:val="pt-BR"/>
        </w:rPr>
        <w:t>N</w:t>
      </w:r>
      <w:r w:rsidRPr="00F32B89">
        <w:rPr>
          <w:rFonts w:ascii="Arial" w:hAnsi="Arial" w:cs="Arial"/>
          <w:lang w:val="pt-BR"/>
        </w:rPr>
        <w:t>omeUsuario</w:t>
      </w:r>
      <w:proofErr w:type="spellEnd"/>
      <w:r w:rsidR="00F548D8" w:rsidRPr="00F32B89">
        <w:rPr>
          <w:rFonts w:ascii="Arial" w:hAnsi="Arial" w:cs="Arial"/>
          <w:lang w:val="pt-BR"/>
        </w:rPr>
        <w:t>, S</w:t>
      </w:r>
      <w:r w:rsidRPr="00F32B89">
        <w:rPr>
          <w:rFonts w:ascii="Arial" w:hAnsi="Arial" w:cs="Arial"/>
          <w:lang w:val="pt-BR"/>
        </w:rPr>
        <w:t>enha</w:t>
      </w:r>
    </w:p>
    <w:p w14:paraId="13B66663" w14:textId="77777777" w:rsidR="00295F8B" w:rsidRPr="00F32B89" w:rsidRDefault="00000000">
      <w:pPr>
        <w:rPr>
          <w:rFonts w:ascii="Arial" w:hAnsi="Arial" w:cs="Arial"/>
          <w:lang w:val="pt-BR"/>
        </w:rPr>
      </w:pPr>
      <w:r w:rsidRPr="00F32B89">
        <w:rPr>
          <w:rFonts w:ascii="Arial" w:hAnsi="Arial" w:cs="Arial"/>
          <w:lang w:val="pt-BR"/>
        </w:rPr>
        <w:t>Relacionamentos:</w:t>
      </w:r>
    </w:p>
    <w:p w14:paraId="551522F2" w14:textId="77777777" w:rsidR="00295F8B" w:rsidRPr="00C527DE" w:rsidRDefault="00295F8B">
      <w:pPr>
        <w:rPr>
          <w:rFonts w:ascii="Arial" w:hAnsi="Arial" w:cs="Arial"/>
          <w:lang w:val="pt-BR"/>
        </w:rPr>
      </w:pPr>
    </w:p>
    <w:p w14:paraId="26EA7967" w14:textId="77777777" w:rsidR="00295F8B" w:rsidRPr="00C527DE" w:rsidRDefault="00000000">
      <w:pPr>
        <w:rPr>
          <w:rFonts w:ascii="Arial" w:hAnsi="Arial" w:cs="Arial"/>
          <w:lang w:val="pt-BR"/>
        </w:rPr>
      </w:pPr>
      <w:r w:rsidRPr="00C527DE">
        <w:rPr>
          <w:rFonts w:ascii="Arial" w:hAnsi="Arial" w:cs="Arial"/>
          <w:lang w:val="pt-BR"/>
        </w:rPr>
        <w:t>4.2 MODELO LÓGICO (DER)</w:t>
      </w:r>
    </w:p>
    <w:p w14:paraId="16622A02" w14:textId="150073E1" w:rsidR="00295F8B" w:rsidRPr="00F32B89" w:rsidRDefault="00295F8B">
      <w:pPr>
        <w:rPr>
          <w:rFonts w:ascii="Arial" w:hAnsi="Arial" w:cs="Arial"/>
          <w:lang w:val="pt-BR"/>
        </w:rPr>
      </w:pPr>
    </w:p>
    <w:p w14:paraId="3303F878" w14:textId="77777777" w:rsidR="00A03C21" w:rsidRDefault="00000000" w:rsidP="00A03C21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726DA6">
        <w:rPr>
          <w:rFonts w:ascii="Arial" w:hAnsi="Arial" w:cs="Arial"/>
          <w:color w:val="000000" w:themeColor="text1"/>
          <w:lang w:val="pt-BR"/>
        </w:rPr>
        <w:t>5. CONCLUSÃO</w:t>
      </w:r>
    </w:p>
    <w:p w14:paraId="3552674A" w14:textId="65167CA2" w:rsidR="00295F8B" w:rsidRPr="000202D5" w:rsidRDefault="00262806" w:rsidP="00262806">
      <w:pPr>
        <w:rPr>
          <w:rFonts w:ascii="Arial" w:hAnsi="Arial" w:cs="Arial"/>
          <w:lang w:val="pt-BR"/>
        </w:rPr>
      </w:pPr>
      <w:r w:rsidRPr="00262806">
        <w:rPr>
          <w:rFonts w:ascii="Arial" w:hAnsi="Arial" w:cs="Arial"/>
          <w:lang w:val="pt-BR"/>
        </w:rPr>
        <w:t>O banco de dados é essencial para organizar e armazenar informações de forma eficiente.</w:t>
      </w:r>
      <w:r w:rsidRPr="00262806">
        <w:rPr>
          <w:rFonts w:ascii="Arial" w:hAnsi="Arial" w:cs="Arial"/>
          <w:lang w:val="pt-BR"/>
        </w:rPr>
        <w:br/>
        <w:t>Ele permite acesso rápido, seguro e estruturado aos dados.</w:t>
      </w:r>
      <w:r w:rsidRPr="00262806">
        <w:rPr>
          <w:rFonts w:ascii="Arial" w:hAnsi="Arial" w:cs="Arial"/>
          <w:lang w:val="pt-BR"/>
        </w:rPr>
        <w:br/>
        <w:t>Sua aplicação é indispensável em diversos setores, como saúde, educação e comércio.</w:t>
      </w:r>
      <w:r w:rsidRPr="00262806">
        <w:rPr>
          <w:rFonts w:ascii="Arial" w:hAnsi="Arial" w:cs="Arial"/>
          <w:lang w:val="pt-BR"/>
        </w:rPr>
        <w:br/>
        <w:t>Com ele, a tomada de decisões se torna mais precisa e confiável.</w:t>
      </w:r>
    </w:p>
    <w:sectPr w:rsidR="00295F8B" w:rsidRPr="00020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F010A0"/>
    <w:multiLevelType w:val="hybridMultilevel"/>
    <w:tmpl w:val="D37A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8804">
    <w:abstractNumId w:val="8"/>
  </w:num>
  <w:num w:numId="2" w16cid:durableId="931859011">
    <w:abstractNumId w:val="6"/>
  </w:num>
  <w:num w:numId="3" w16cid:durableId="2114083087">
    <w:abstractNumId w:val="5"/>
  </w:num>
  <w:num w:numId="4" w16cid:durableId="91165344">
    <w:abstractNumId w:val="4"/>
  </w:num>
  <w:num w:numId="5" w16cid:durableId="1329943081">
    <w:abstractNumId w:val="7"/>
  </w:num>
  <w:num w:numId="6" w16cid:durableId="1668703193">
    <w:abstractNumId w:val="3"/>
  </w:num>
  <w:num w:numId="7" w16cid:durableId="895510827">
    <w:abstractNumId w:val="2"/>
  </w:num>
  <w:num w:numId="8" w16cid:durableId="1978796417">
    <w:abstractNumId w:val="1"/>
  </w:num>
  <w:num w:numId="9" w16cid:durableId="590895594">
    <w:abstractNumId w:val="0"/>
  </w:num>
  <w:num w:numId="10" w16cid:durableId="1018237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2D5"/>
    <w:rsid w:val="00034616"/>
    <w:rsid w:val="0006063C"/>
    <w:rsid w:val="0015074B"/>
    <w:rsid w:val="00262806"/>
    <w:rsid w:val="00295F8B"/>
    <w:rsid w:val="0029639D"/>
    <w:rsid w:val="002C464B"/>
    <w:rsid w:val="00326F90"/>
    <w:rsid w:val="003668AA"/>
    <w:rsid w:val="004C4FD3"/>
    <w:rsid w:val="00726DA6"/>
    <w:rsid w:val="007D33B1"/>
    <w:rsid w:val="0083552B"/>
    <w:rsid w:val="00A03C21"/>
    <w:rsid w:val="00A235F9"/>
    <w:rsid w:val="00AA1D8D"/>
    <w:rsid w:val="00B47730"/>
    <w:rsid w:val="00C527DE"/>
    <w:rsid w:val="00CB0664"/>
    <w:rsid w:val="00E6453C"/>
    <w:rsid w:val="00EB748F"/>
    <w:rsid w:val="00F32B89"/>
    <w:rsid w:val="00F54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5B8D5"/>
  <w14:defaultImageDpi w14:val="300"/>
  <w15:docId w15:val="{4077F5CB-DA3E-4F05-9F4F-D41275DF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530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Marines Fernandes</cp:lastModifiedBy>
  <cp:revision>4</cp:revision>
  <dcterms:created xsi:type="dcterms:W3CDTF">2025-06-18T00:45:00Z</dcterms:created>
  <dcterms:modified xsi:type="dcterms:W3CDTF">2025-06-18T23:29:00Z</dcterms:modified>
  <cp:category/>
</cp:coreProperties>
</file>